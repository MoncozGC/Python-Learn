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C2D8" w14:textId="786D95A2" w:rsidR="009475DD" w:rsidRDefault="009475DD" w:rsidP="009475DD">
      <w:pPr>
        <w:rPr>
          <w:lang w:eastAsia="zh-CN"/>
        </w:rPr>
      </w:pPr>
      <w:r>
        <w:rPr>
          <w:rFonts w:eastAsia="宋体" w:hint="eastAsia"/>
          <w:lang w:eastAsia="zh-CN"/>
        </w:rPr>
        <w:t xml:space="preserve">燕子</w:t>
      </w:r>
      <w:r>
        <w:rPr>
          <w:rFonts w:hint="eastAsia"/>
          <w:lang w:eastAsia="zh-CN"/>
        </w:rPr>
        <w:t>去了，有再来的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候；</w:t>
      </w:r>
      <w:r>
        <w:rPr>
          <w:rFonts w:ascii="微软雅黑" w:eastAsia="微软雅黑" w:hAnsi="微软雅黑" w:cs="微软雅黑" w:hint="eastAsia"/>
          <w:lang w:eastAsia="zh-CN"/>
        </w:rPr>
        <w:t>杨</w:t>
      </w:r>
      <w:r>
        <w:rPr>
          <w:rFonts w:ascii="MS Mincho" w:eastAsia="MS Mincho" w:hAnsi="MS Mincho" w:cs="MS Mincho" w:hint="eastAsia"/>
          <w:lang w:eastAsia="zh-CN"/>
        </w:rPr>
        <w:t>柳枯了，有再青的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候；桃花</w:t>
      </w:r>
      <w:r>
        <w:rPr>
          <w:rFonts w:ascii="微软雅黑" w:eastAsia="微软雅黑" w:hAnsi="微软雅黑" w:cs="微软雅黑" w:hint="eastAsia"/>
          <w:lang w:eastAsia="zh-CN"/>
        </w:rPr>
        <w:t>谢</w:t>
      </w:r>
      <w:r>
        <w:rPr>
          <w:rFonts w:ascii="MS Mincho" w:eastAsia="MS Mincho" w:hAnsi="MS Mincho" w:cs="MS Mincho" w:hint="eastAsia"/>
          <w:lang w:eastAsia="zh-CN"/>
        </w:rPr>
        <w:t>了，有再开的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候。但是，</w:t>
      </w:r>
      <w:r>
        <w:rPr>
          <w:rFonts w:ascii="微软雅黑" w:eastAsia="微软雅黑" w:hAnsi="微软雅黑" w:cs="微软雅黑" w:hint="eastAsia"/>
          <w:lang w:eastAsia="zh-CN"/>
        </w:rPr>
        <w:t>聪</w:t>
      </w:r>
      <w:r>
        <w:rPr>
          <w:rFonts w:ascii="MS Mincho" w:eastAsia="MS Mincho" w:hAnsi="MS Mincho" w:cs="MS Mincho" w:hint="eastAsia"/>
          <w:lang w:eastAsia="zh-CN"/>
        </w:rPr>
        <w:t>明的，你告</w:t>
      </w:r>
      <w:r>
        <w:rPr>
          <w:rFonts w:ascii="微软雅黑" w:eastAsia="微软雅黑" w:hAnsi="微软雅黑" w:cs="微软雅黑" w:hint="eastAsia"/>
          <w:lang w:eastAsia="zh-CN"/>
        </w:rPr>
        <w:t>诉</w:t>
      </w:r>
      <w:r>
        <w:rPr>
          <w:rFonts w:ascii="MS Mincho" w:eastAsia="MS Mincho" w:hAnsi="MS Mincho" w:cs="MS Mincho" w:hint="eastAsia"/>
          <w:lang w:eastAsia="zh-CN"/>
        </w:rPr>
        <w:t>我，我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ascii="MS Mincho" w:eastAsia="MS Mincho" w:hAnsi="MS Mincho" w:cs="MS Mincho" w:hint="eastAsia"/>
          <w:lang w:eastAsia="zh-CN"/>
        </w:rPr>
        <w:t>的日子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什么一去不复返呢？——是有人</w:t>
      </w:r>
      <w:r>
        <w:rPr>
          <w:rFonts w:ascii="微软雅黑" w:eastAsia="微软雅黑" w:hAnsi="微软雅黑" w:cs="微软雅黑" w:hint="eastAsia"/>
          <w:lang w:eastAsia="zh-CN"/>
        </w:rPr>
        <w:t>偷</w:t>
      </w:r>
      <w:r>
        <w:rPr>
          <w:rFonts w:ascii="MS Mincho" w:eastAsia="MS Mincho" w:hAnsi="MS Mincho" w:cs="MS Mincho" w:hint="eastAsia"/>
          <w:lang w:eastAsia="zh-CN"/>
        </w:rPr>
        <w:t>了他</w:t>
      </w:r>
      <w:r>
        <w:rPr>
          <w:rFonts w:ascii="微软雅黑" w:eastAsia="微软雅黑" w:hAnsi="微软雅黑" w:cs="微软雅黑" w:hint="eastAsia"/>
          <w:lang w:eastAsia="zh-CN"/>
        </w:rPr>
        <w:t>们罢</w:t>
      </w:r>
      <w:r>
        <w:rPr>
          <w:rFonts w:ascii="MS Mincho" w:eastAsia="MS Mincho" w:hAnsi="MS Mincho" w:cs="MS Mincho" w:hint="eastAsia"/>
          <w:lang w:eastAsia="zh-CN"/>
        </w:rPr>
        <w:t>：那是</w:t>
      </w:r>
      <w:r>
        <w:rPr>
          <w:rFonts w:ascii="微软雅黑" w:eastAsia="微软雅黑" w:hAnsi="微软雅黑" w:cs="微软雅黑" w:hint="eastAsia"/>
          <w:lang w:eastAsia="zh-CN"/>
        </w:rPr>
        <w:t>谁</w:t>
      </w:r>
      <w:r>
        <w:rPr>
          <w:rFonts w:ascii="MS Mincho" w:eastAsia="MS Mincho" w:hAnsi="MS Mincho" w:cs="MS Mincho" w:hint="eastAsia"/>
          <w:lang w:eastAsia="zh-CN"/>
        </w:rPr>
        <w:t>？又藏在何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呢？是他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ascii="MS Mincho" w:eastAsia="MS Mincho" w:hAnsi="MS Mincho" w:cs="MS Mincho" w:hint="eastAsia"/>
          <w:lang w:eastAsia="zh-CN"/>
        </w:rPr>
        <w:t>自己逃走了</w:t>
      </w:r>
      <w:r>
        <w:rPr>
          <w:rFonts w:ascii="微软雅黑" w:eastAsia="微软雅黑" w:hAnsi="微软雅黑" w:cs="微软雅黑" w:hint="eastAsia"/>
          <w:lang w:eastAsia="zh-CN"/>
        </w:rPr>
        <w:t>罢</w:t>
      </w:r>
      <w:r>
        <w:rPr>
          <w:rFonts w:ascii="MS Mincho" w:eastAsia="MS Mincho" w:hAnsi="MS Mincho" w:cs="MS Mincho"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现</w:t>
      </w:r>
      <w:r>
        <w:rPr>
          <w:rFonts w:ascii="MS Mincho" w:eastAsia="MS Mincho" w:hAnsi="MS Mincho" w:cs="MS Mincho" w:hint="eastAsia"/>
          <w:lang w:eastAsia="zh-CN"/>
        </w:rPr>
        <w:t>在又到了哪里呢？</w:t>
      </w:r>
      <w:r>
        <w:rPr>
          <w:rFonts w:eastAsia="宋体" w:hint="eastAsia"/>
          <w:lang w:eastAsia="zh-CN"/>
        </w:rPr>
        <w:t xml:space="preserve">杨柳</w:t>
      </w:r>
    </w:p>
    <w:p w14:paraId="655C996E" w14:textId="2179440A" w:rsidR="009475DD" w:rsidRDefault="009475DD" w:rsidP="009475DD">
      <w:pPr>
        <w:rPr>
          <w:lang w:eastAsia="zh-CN"/>
        </w:rPr>
      </w:pPr>
      <w:r>
        <w:rPr>
          <w:rFonts w:hint="eastAsia"/>
          <w:lang w:eastAsia="zh-CN"/>
        </w:rPr>
        <w:t>我不知道他</w:t>
      </w:r>
      <w:r>
        <w:rPr>
          <w:rFonts w:ascii="微软雅黑" w:eastAsia="微软雅黑" w:hAnsi="微软雅黑" w:cs="微软雅黑" w:hint="eastAsia"/>
          <w:lang w:eastAsia="zh-CN"/>
        </w:rPr>
        <w:t>们给</w:t>
      </w:r>
      <w:r>
        <w:rPr>
          <w:rFonts w:ascii="MS Mincho" w:eastAsia="MS Mincho" w:hAnsi="MS Mincho" w:cs="MS Mincho" w:hint="eastAsia"/>
          <w:lang w:eastAsia="zh-CN"/>
        </w:rPr>
        <w:t>了我多少日子；但我的手确乎是</w:t>
      </w:r>
      <w:r>
        <w:rPr>
          <w:rFonts w:ascii="微软雅黑" w:eastAsia="微软雅黑" w:hAnsi="微软雅黑" w:cs="微软雅黑" w:hint="eastAsia"/>
          <w:lang w:eastAsia="zh-CN"/>
        </w:rPr>
        <w:t>渐渐</w:t>
      </w:r>
      <w:r>
        <w:rPr>
          <w:rFonts w:ascii="MS Mincho" w:eastAsia="MS Mincho" w:hAnsi="MS Mincho" w:cs="MS Mincho" w:hint="eastAsia"/>
          <w:lang w:eastAsia="zh-CN"/>
        </w:rPr>
        <w:t>空虚了。在默默里算着，八千多日子已</w:t>
      </w:r>
      <w:r>
        <w:rPr>
          <w:rFonts w:ascii="微软雅黑" w:eastAsia="微软雅黑" w:hAnsi="微软雅黑" w:cs="微软雅黑" w:hint="eastAsia"/>
          <w:lang w:eastAsia="zh-CN"/>
        </w:rPr>
        <w:t>经</w:t>
      </w:r>
      <w:r>
        <w:rPr>
          <w:rFonts w:ascii="MS Mincho" w:eastAsia="MS Mincho" w:hAnsi="MS Mincho" w:cs="MS Mincho" w:hint="eastAsia"/>
          <w:lang w:eastAsia="zh-CN"/>
        </w:rPr>
        <w:t>从我手中溜去；像</w:t>
      </w:r>
      <w:r>
        <w:rPr>
          <w:rFonts w:ascii="微软雅黑" w:eastAsia="微软雅黑" w:hAnsi="微软雅黑" w:cs="微软雅黑" w:hint="eastAsia"/>
          <w:lang w:eastAsia="zh-CN"/>
        </w:rPr>
        <w:t>针</w:t>
      </w:r>
      <w:r>
        <w:rPr>
          <w:rFonts w:ascii="MS Mincho" w:eastAsia="MS Mincho" w:hAnsi="MS Mincho" w:cs="MS Mincho" w:hint="eastAsia"/>
          <w:lang w:eastAsia="zh-CN"/>
        </w:rPr>
        <w:t>尖上一滴水滴在大海里，我的日子滴在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的流里，</w:t>
      </w:r>
      <w:r>
        <w:rPr>
          <w:rFonts w:hint="eastAsia"/>
          <w:lang w:eastAsia="zh-CN"/>
        </w:rPr>
        <w:t>没有声音，也没有影子。我不禁</w:t>
      </w:r>
      <w:r>
        <w:rPr>
          <w:rFonts w:ascii="微软雅黑" w:eastAsia="微软雅黑" w:hAnsi="微软雅黑" w:cs="微软雅黑" w:hint="eastAsia"/>
          <w:lang w:eastAsia="zh-CN"/>
        </w:rPr>
        <w:t>头</w:t>
      </w:r>
      <w:r>
        <w:rPr>
          <w:rFonts w:ascii="MS Mincho" w:eastAsia="MS Mincho" w:hAnsi="MS Mincho" w:cs="MS Mincho" w:hint="eastAsia"/>
          <w:lang w:eastAsia="zh-CN"/>
        </w:rPr>
        <w:t>涔涔而泪潸潸了。</w:t>
      </w:r>
      <w:r>
        <w:rPr>
          <w:rFonts w:eastAsia="宋体" w:hint="eastAsia"/>
          <w:lang w:eastAsia="zh-CN"/>
        </w:rPr>
        <w:t xml:space="preserve">桃花</w:t>
      </w:r>
    </w:p>
    <w:p w14:paraId="5E3D92E4" w14:textId="07C33706" w:rsidR="00E16BF0" w:rsidRDefault="009475DD" w:rsidP="009475DD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去的尽管去了，来的尽管来着；去来的中</w:t>
      </w:r>
      <w:r>
        <w:rPr>
          <w:rFonts w:ascii="微软雅黑" w:eastAsia="微软雅黑" w:hAnsi="微软雅黑" w:cs="微软雅黑" w:hint="eastAsia"/>
          <w:lang w:eastAsia="zh-CN"/>
        </w:rPr>
        <w:t>间</w:t>
      </w:r>
      <w:r>
        <w:rPr>
          <w:rFonts w:ascii="MS Mincho" w:eastAsia="MS Mincho" w:hAnsi="MS Mincho" w:cs="MS Mincho" w:hint="eastAsia"/>
          <w:lang w:eastAsia="zh-CN"/>
        </w:rPr>
        <w:t>，又怎</w:t>
      </w:r>
      <w:r>
        <w:rPr>
          <w:rFonts w:ascii="微软雅黑" w:eastAsia="微软雅黑" w:hAnsi="微软雅黑" w:cs="微软雅黑" w:hint="eastAsia"/>
          <w:lang w:eastAsia="zh-CN"/>
        </w:rPr>
        <w:t>样</w:t>
      </w:r>
      <w:r>
        <w:rPr>
          <w:rFonts w:ascii="MS Mincho" w:eastAsia="MS Mincho" w:hAnsi="MS Mincho" w:cs="MS Mincho" w:hint="eastAsia"/>
          <w:lang w:eastAsia="zh-CN"/>
        </w:rPr>
        <w:t>地匆匆呢？早上我起来的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候，小屋里射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两三方斜斜的太阳。太阳他有脚啊，</w:t>
      </w:r>
      <w:r>
        <w:rPr>
          <w:rFonts w:ascii="微软雅黑" w:eastAsia="微软雅黑" w:hAnsi="微软雅黑" w:cs="微软雅黑" w:hint="eastAsia"/>
          <w:lang w:eastAsia="zh-CN"/>
        </w:rPr>
        <w:t>轻轻</w:t>
      </w:r>
      <w:r>
        <w:rPr>
          <w:rFonts w:ascii="MS Mincho" w:eastAsia="MS Mincho" w:hAnsi="MS Mincho" w:cs="MS Mincho" w:hint="eastAsia"/>
          <w:lang w:eastAsia="zh-CN"/>
        </w:rPr>
        <w:t>悄悄地挪移了；我也茫茫然跟着旋</w:t>
      </w:r>
      <w:r>
        <w:rPr>
          <w:rFonts w:ascii="微软雅黑" w:eastAsia="微软雅黑" w:hAnsi="微软雅黑" w:cs="微软雅黑" w:hint="eastAsia"/>
          <w:lang w:eastAsia="zh-CN"/>
        </w:rPr>
        <w:t>转</w:t>
      </w:r>
      <w:r>
        <w:rPr>
          <w:rFonts w:ascii="MS Mincho" w:eastAsia="MS Mincho" w:hAnsi="MS Mincho" w:cs="MS Mincho" w:hint="eastAsia"/>
          <w:lang w:eastAsia="zh-CN"/>
        </w:rPr>
        <w:t>。于是——洗手的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候，日子从水盆里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去；吃</w:t>
      </w:r>
      <w:r>
        <w:rPr>
          <w:rFonts w:ascii="微软雅黑" w:eastAsia="微软雅黑" w:hAnsi="微软雅黑" w:cs="微软雅黑" w:hint="eastAsia"/>
          <w:lang w:eastAsia="zh-CN"/>
        </w:rPr>
        <w:t>饭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候，日子从</w:t>
      </w:r>
      <w:r>
        <w:rPr>
          <w:rFonts w:ascii="微软雅黑" w:eastAsia="微软雅黑" w:hAnsi="微软雅黑" w:cs="微软雅黑" w:hint="eastAsia"/>
          <w:lang w:eastAsia="zh-CN"/>
        </w:rPr>
        <w:t>饭</w:t>
      </w:r>
      <w:r>
        <w:rPr>
          <w:rFonts w:ascii="MS Mincho" w:eastAsia="MS Mincho" w:hAnsi="MS Mincho" w:cs="MS Mincho" w:hint="eastAsia"/>
          <w:lang w:eastAsia="zh-CN"/>
        </w:rPr>
        <w:t>碗里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去；默默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，便从凝然的双眼前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去。我</w:t>
      </w:r>
      <w:r>
        <w:rPr>
          <w:rFonts w:ascii="微软雅黑" w:eastAsia="微软雅黑" w:hAnsi="微软雅黑" w:cs="微软雅黑" w:hint="eastAsia"/>
          <w:lang w:eastAsia="zh-CN"/>
        </w:rPr>
        <w:t>觉</w:t>
      </w:r>
      <w:r>
        <w:rPr>
          <w:rFonts w:ascii="MS Mincho" w:eastAsia="MS Mincho" w:hAnsi="MS Mincho" w:cs="MS Mincho" w:hint="eastAsia"/>
          <w:lang w:eastAsia="zh-CN"/>
        </w:rPr>
        <w:t>察他去的匆匆了，伸出手遮挽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，他又从遮挽着的手</w:t>
      </w:r>
      <w:r>
        <w:rPr>
          <w:rFonts w:ascii="微软雅黑" w:eastAsia="微软雅黑" w:hAnsi="微软雅黑" w:cs="微软雅黑" w:hint="eastAsia"/>
          <w:lang w:eastAsia="zh-CN"/>
        </w:rPr>
        <w:t>边过</w:t>
      </w:r>
      <w:r>
        <w:rPr>
          <w:rFonts w:ascii="MS Mincho" w:eastAsia="MS Mincho" w:hAnsi="MS Mincho" w:cs="MS Mincho" w:hint="eastAsia"/>
          <w:lang w:eastAsia="zh-CN"/>
        </w:rPr>
        <w:t>去，天黑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，我躺在床上，他便伶伶俐俐地从我身上跨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，从我脚</w:t>
      </w:r>
      <w:r>
        <w:rPr>
          <w:rFonts w:ascii="微软雅黑" w:eastAsia="微软雅黑" w:hAnsi="微软雅黑" w:cs="微软雅黑" w:hint="eastAsia"/>
          <w:lang w:eastAsia="zh-CN"/>
        </w:rPr>
        <w:t>边飞</w:t>
      </w:r>
      <w:r>
        <w:rPr>
          <w:rFonts w:ascii="MS Mincho" w:eastAsia="MS Mincho" w:hAnsi="MS Mincho" w:cs="MS Mincho" w:hint="eastAsia"/>
          <w:lang w:eastAsia="zh-CN"/>
        </w:rPr>
        <w:t>去了。等我</w:t>
      </w:r>
      <w:r>
        <w:rPr>
          <w:rFonts w:ascii="微软雅黑" w:eastAsia="微软雅黑" w:hAnsi="微软雅黑" w:cs="微软雅黑" w:hint="eastAsia"/>
          <w:lang w:eastAsia="zh-CN"/>
        </w:rPr>
        <w:t>睁</w:t>
      </w:r>
      <w:r>
        <w:rPr>
          <w:rFonts w:ascii="MS Mincho" w:eastAsia="MS Mincho" w:hAnsi="MS Mincho" w:cs="MS Mincho" w:hint="eastAsia"/>
          <w:lang w:eastAsia="zh-CN"/>
        </w:rPr>
        <w:t>开眼和太阳再</w:t>
      </w:r>
      <w:r>
        <w:rPr>
          <w:rFonts w:ascii="微软雅黑" w:eastAsia="微软雅黑" w:hAnsi="微软雅黑" w:cs="微软雅黑" w:hint="eastAsia"/>
          <w:lang w:eastAsia="zh-CN"/>
        </w:rPr>
        <w:t>见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算又溜走了一日。我掩着面</w:t>
      </w:r>
      <w:r>
        <w:rPr>
          <w:rFonts w:ascii="微软雅黑" w:eastAsia="微软雅黑" w:hAnsi="微软雅黑" w:cs="微软雅黑" w:hint="eastAsia"/>
          <w:lang w:eastAsia="zh-CN"/>
        </w:rPr>
        <w:t>叹</w:t>
      </w:r>
      <w:r>
        <w:rPr>
          <w:rFonts w:ascii="MS Mincho" w:eastAsia="MS Mincho" w:hAnsi="MS Mincho" w:cs="MS Mincho" w:hint="eastAsia"/>
          <w:lang w:eastAsia="zh-CN"/>
        </w:rPr>
        <w:t>息。但是新来的日子的影儿又开始在</w:t>
      </w:r>
      <w:r>
        <w:rPr>
          <w:rFonts w:ascii="微软雅黑" w:eastAsia="微软雅黑" w:hAnsi="微软雅黑" w:cs="微软雅黑" w:hint="eastAsia"/>
          <w:lang w:eastAsia="zh-CN"/>
        </w:rPr>
        <w:t>叹</w:t>
      </w:r>
      <w:r>
        <w:rPr>
          <w:rFonts w:ascii="MS Mincho" w:eastAsia="MS Mincho" w:hAnsi="MS Mincho" w:cs="MS Mincho" w:hint="eastAsia"/>
          <w:lang w:eastAsia="zh-CN"/>
        </w:rPr>
        <w:t>息里</w:t>
      </w:r>
      <w:r>
        <w:rPr>
          <w:rFonts w:ascii="微软雅黑" w:eastAsia="微软雅黑" w:hAnsi="微软雅黑" w:cs="微软雅黑" w:hint="eastAsia"/>
          <w:lang w:eastAsia="zh-CN"/>
        </w:rPr>
        <w:t>闪过</w:t>
      </w:r>
      <w:r>
        <w:rPr>
          <w:rFonts w:ascii="MS Mincho" w:eastAsia="MS Mincho" w:hAnsi="MS Mincho" w:cs="MS Mincho" w:hint="eastAsia"/>
          <w:lang w:eastAsia="zh-CN"/>
        </w:rPr>
        <w:t>了</w:t>
      </w:r>
      <w:r>
        <w:rPr>
          <w:rFonts w:hint="eastAsia"/>
          <w:lang w:eastAsia="zh-CN"/>
        </w:rPr>
        <w:t>。</w:t>
      </w:r>
      <w:r>
        <w:rPr>
          <w:rFonts w:eastAsia="宋体" w:hint="eastAsia"/>
          <w:lang w:eastAsia="zh-CN"/>
        </w:rPr>
        <w:t xml:space="preserve">针尖</w:t>
      </w:r>
    </w:p>
    <w:p w14:paraId="6722A54A" w14:textId="2E42AEF1" w:rsidR="009475DD" w:rsidRDefault="009475DD" w:rsidP="009475D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头涔涔</w:t>
      </w:r>
    </w:p>
    <w:p w14:paraId="4F3E2C1E" w14:textId="273B62B1" w:rsidR="009475DD" w:rsidRDefault="009475DD" w:rsidP="009475DD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泪潸潸</w:t>
      </w:r>
    </w:p>
    <w:p w14:paraId="0FC0151D" w14:textId="654B536C" w:rsidR="0081666E" w:rsidRPr="009475DD" w:rsidRDefault="0081666E" w:rsidP="0081666E">
      <w:pPr>
        <w:rPr>
          <w:lang w:eastAsia="zh-CN"/>
        </w:rPr>
      </w:pPr>
      <w:r>
        <w:rPr>
          <w:rFonts w:eastAsia="宋体" w:hint="eastAsia"/>
          <w:lang w:eastAsia="zh-CN"/>
        </w:rPr>
        <w:t xml:space="preserve"/>
      </w:r>
    </w:p>
    <w:p w14:paraId="2C45E071" w14:textId="77777777" w:rsidR="0081666E" w:rsidRPr="009475DD" w:rsidRDefault="0081666E" w:rsidP="009475DD">
      <w:pPr>
        <w:rPr>
          <w:lang w:eastAsia="zh-CN"/>
        </w:rPr>
      </w:pPr>
    </w:p>
    <w:sectPr w:rsidR="0081666E" w:rsidRPr="009475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C5427" w14:textId="77777777" w:rsidR="005A0FB3" w:rsidRDefault="005A0FB3" w:rsidP="009475DD">
      <w:pPr>
        <w:spacing w:after="0" w:line="240" w:lineRule="auto"/>
      </w:pPr>
      <w:r>
        <w:separator/>
      </w:r>
    </w:p>
  </w:endnote>
  <w:endnote w:type="continuationSeparator" w:id="0">
    <w:p w14:paraId="454BE7F7" w14:textId="77777777" w:rsidR="005A0FB3" w:rsidRDefault="005A0FB3" w:rsidP="0094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BF66F" w14:textId="77777777" w:rsidR="005A0FB3" w:rsidRDefault="005A0FB3" w:rsidP="009475DD">
      <w:pPr>
        <w:spacing w:after="0" w:line="240" w:lineRule="auto"/>
      </w:pPr>
      <w:r>
        <w:separator/>
      </w:r>
    </w:p>
  </w:footnote>
  <w:footnote w:type="continuationSeparator" w:id="0">
    <w:p w14:paraId="2F2D0CA9" w14:textId="77777777" w:rsidR="005A0FB3" w:rsidRDefault="005A0FB3" w:rsidP="00947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5E0"/>
    <w:rsid w:val="005A0FB3"/>
    <w:rsid w:val="0081666E"/>
    <w:rsid w:val="009475DD"/>
    <w:rsid w:val="00AA1D8D"/>
    <w:rsid w:val="00B47730"/>
    <w:rsid w:val="00CB0664"/>
    <w:rsid w:val="00E16B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092E38"/>
  <w14:defaultImageDpi w14:val="300"/>
  <w15:docId w15:val="{14A93885-5F34-4F9F-AB89-36AE3E8D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7 .</cp:lastModifiedBy>
  <cp:revision>3</cp:revision>
  <dcterms:created xsi:type="dcterms:W3CDTF">2013-12-23T23:15:00Z</dcterms:created>
  <dcterms:modified xsi:type="dcterms:W3CDTF">2022-01-12T06:57:00Z</dcterms:modified>
  <cp:category/>
</cp:coreProperties>
</file>